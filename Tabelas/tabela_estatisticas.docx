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E80B" w14:textId="77777777" w:rsidR="009E612E" w:rsidRPr="00B203EB" w:rsidRDefault="008B244D">
      <w:pPr>
        <w:pStyle w:val="Ttulo"/>
        <w:rPr>
          <w:lang w:val="pt-BR"/>
        </w:rPr>
      </w:pPr>
      <w:r w:rsidRPr="00B203EB">
        <w:rPr>
          <w:lang w:val="pt-BR"/>
        </w:rPr>
        <w:t>Análise Descritiva do Conjunto de Dados</w:t>
      </w:r>
    </w:p>
    <w:p w14:paraId="382C6882" w14:textId="6AE6AF1D" w:rsidR="00B203EB" w:rsidRPr="00B203EB" w:rsidRDefault="00B203EB" w:rsidP="00B203EB">
      <w:pPr>
        <w:rPr>
          <w:lang w:val="pt-BR"/>
        </w:rPr>
      </w:pPr>
      <w:r>
        <w:rPr>
          <w:lang w:val="pt-BR"/>
        </w:rPr>
        <w:t>Layla e Serena</w:t>
      </w:r>
    </w:p>
    <w:p w14:paraId="3A58D639" w14:textId="77777777" w:rsidR="009E612E" w:rsidRDefault="008B244D">
      <w:pPr>
        <w:pStyle w:val="Ttulo1"/>
      </w:pPr>
      <w:r>
        <w:t>Estatísticas Numéricas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612E" w14:paraId="0CA679CA" w14:textId="77777777">
        <w:tc>
          <w:tcPr>
            <w:tcW w:w="4320" w:type="dxa"/>
          </w:tcPr>
          <w:p w14:paraId="7D1F1594" w14:textId="77777777" w:rsidR="009E612E" w:rsidRDefault="008B244D">
            <w:r>
              <w:t>Coluna</w:t>
            </w:r>
          </w:p>
        </w:tc>
        <w:tc>
          <w:tcPr>
            <w:tcW w:w="4320" w:type="dxa"/>
          </w:tcPr>
          <w:p w14:paraId="2C8BDCE8" w14:textId="77777777" w:rsidR="009E612E" w:rsidRDefault="008B244D">
            <w:r>
              <w:t>Estatísticas</w:t>
            </w:r>
          </w:p>
        </w:tc>
      </w:tr>
      <w:tr w:rsidR="009E612E" w:rsidRPr="00B203EB" w14:paraId="2DE6DA01" w14:textId="77777777">
        <w:tc>
          <w:tcPr>
            <w:tcW w:w="4320" w:type="dxa"/>
          </w:tcPr>
          <w:p w14:paraId="699AF520" w14:textId="77777777" w:rsidR="009E612E" w:rsidRDefault="008B244D">
            <w:r>
              <w:t>C008</w:t>
            </w:r>
          </w:p>
        </w:tc>
        <w:tc>
          <w:tcPr>
            <w:tcW w:w="4320" w:type="dxa"/>
          </w:tcPr>
          <w:p w14:paraId="78BAB60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112.0</w:t>
            </w:r>
            <w:r w:rsidRPr="00B203EB">
              <w:rPr>
                <w:lang w:val="pt-BR"/>
              </w:rPr>
              <w:br/>
              <w:t>Média: 35.27</w:t>
            </w:r>
            <w:r w:rsidRPr="00B203EB">
              <w:rPr>
                <w:lang w:val="pt-BR"/>
              </w:rPr>
              <w:br/>
              <w:t>Desvio Padrão: 21.68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3B4BE762" w14:textId="77777777">
        <w:tc>
          <w:tcPr>
            <w:tcW w:w="4320" w:type="dxa"/>
          </w:tcPr>
          <w:p w14:paraId="0C4624B8" w14:textId="77777777" w:rsidR="009E612E" w:rsidRDefault="008B244D">
            <w:r>
              <w:t>M01401</w:t>
            </w:r>
          </w:p>
        </w:tc>
        <w:tc>
          <w:tcPr>
            <w:tcW w:w="4320" w:type="dxa"/>
          </w:tcPr>
          <w:p w14:paraId="79FB5DD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3.0</w:t>
            </w:r>
            <w:r w:rsidRPr="00B203EB">
              <w:rPr>
                <w:lang w:val="pt-BR"/>
              </w:rPr>
              <w:br/>
              <w:t>Média: 2.47</w:t>
            </w:r>
            <w:r w:rsidRPr="00B203EB">
              <w:rPr>
                <w:lang w:val="pt-BR"/>
              </w:rPr>
              <w:br/>
              <w:t>Desvio Padrão: 0.87</w:t>
            </w:r>
            <w:r w:rsidRPr="00B203EB">
              <w:rPr>
                <w:lang w:val="pt-BR"/>
              </w:rPr>
              <w:br/>
              <w:t xml:space="preserve">Dados </w:t>
            </w:r>
            <w:r w:rsidRPr="00B203EB">
              <w:rPr>
                <w:lang w:val="pt-BR"/>
              </w:rPr>
              <w:t>Faltantes: 202880 (69.07%)</w:t>
            </w:r>
          </w:p>
        </w:tc>
      </w:tr>
      <w:tr w:rsidR="009E612E" w:rsidRPr="00B203EB" w14:paraId="20EDFDE1" w14:textId="77777777">
        <w:tc>
          <w:tcPr>
            <w:tcW w:w="4320" w:type="dxa"/>
          </w:tcPr>
          <w:p w14:paraId="69F87231" w14:textId="77777777" w:rsidR="009E612E" w:rsidRDefault="008B244D">
            <w:r>
              <w:t>P00901</w:t>
            </w:r>
          </w:p>
        </w:tc>
        <w:tc>
          <w:tcPr>
            <w:tcW w:w="4320" w:type="dxa"/>
          </w:tcPr>
          <w:p w14:paraId="7B41A899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4.4</w:t>
            </w:r>
            <w:r w:rsidRPr="00B203EB">
              <w:rPr>
                <w:lang w:val="pt-BR"/>
              </w:rPr>
              <w:br/>
              <w:t>Desvio Padrão: 2.46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35FB5051" w14:textId="77777777">
        <w:tc>
          <w:tcPr>
            <w:tcW w:w="4320" w:type="dxa"/>
          </w:tcPr>
          <w:p w14:paraId="653163CC" w14:textId="77777777" w:rsidR="009E612E" w:rsidRDefault="008B244D">
            <w:r>
              <w:t>P01101</w:t>
            </w:r>
          </w:p>
        </w:tc>
        <w:tc>
          <w:tcPr>
            <w:tcW w:w="4320" w:type="dxa"/>
          </w:tcPr>
          <w:p w14:paraId="32CE78C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3.31</w:t>
            </w:r>
            <w:r w:rsidRPr="00B203EB">
              <w:rPr>
                <w:lang w:val="pt-BR"/>
              </w:rPr>
              <w:br/>
              <w:t>Desvio Padrão: 2.07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4D57AC76" w14:textId="77777777">
        <w:tc>
          <w:tcPr>
            <w:tcW w:w="4320" w:type="dxa"/>
          </w:tcPr>
          <w:p w14:paraId="054502DB" w14:textId="77777777" w:rsidR="009E612E" w:rsidRDefault="008B244D">
            <w:r>
              <w:t>P02001</w:t>
            </w:r>
          </w:p>
        </w:tc>
        <w:tc>
          <w:tcPr>
            <w:tcW w:w="4320" w:type="dxa"/>
          </w:tcPr>
          <w:p w14:paraId="438B2D5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</w:t>
            </w:r>
            <w:r w:rsidRPr="00B203EB">
              <w:rPr>
                <w:lang w:val="pt-BR"/>
              </w:rPr>
              <w:t>a: 1.2</w:t>
            </w:r>
            <w:r w:rsidRPr="00B203EB">
              <w:rPr>
                <w:lang w:val="pt-BR"/>
              </w:rPr>
              <w:br/>
              <w:t>Desvio Padrão: 2.09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6CB8D8F6" w14:textId="77777777">
        <w:tc>
          <w:tcPr>
            <w:tcW w:w="4320" w:type="dxa"/>
          </w:tcPr>
          <w:p w14:paraId="378011BF" w14:textId="77777777" w:rsidR="009E612E" w:rsidRDefault="008B244D">
            <w:r>
              <w:t>P018</w:t>
            </w:r>
          </w:p>
        </w:tc>
        <w:tc>
          <w:tcPr>
            <w:tcW w:w="4320" w:type="dxa"/>
          </w:tcPr>
          <w:p w14:paraId="47358EE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4.02</w:t>
            </w:r>
            <w:r w:rsidRPr="00B203EB">
              <w:rPr>
                <w:lang w:val="pt-BR"/>
              </w:rPr>
              <w:br/>
              <w:t>Desvio Padrão: 2.5</w:t>
            </w:r>
            <w:r w:rsidRPr="00B203EB">
              <w:rPr>
                <w:lang w:val="pt-BR"/>
              </w:rPr>
              <w:br/>
            </w:r>
            <w:r w:rsidRPr="00B203EB">
              <w:rPr>
                <w:lang w:val="pt-BR"/>
              </w:rPr>
              <w:lastRenderedPageBreak/>
              <w:t>Dados Faltantes: 202880 (69.07%)</w:t>
            </w:r>
          </w:p>
        </w:tc>
      </w:tr>
      <w:tr w:rsidR="009E612E" w:rsidRPr="00B203EB" w14:paraId="1FE27609" w14:textId="77777777">
        <w:tc>
          <w:tcPr>
            <w:tcW w:w="4320" w:type="dxa"/>
          </w:tcPr>
          <w:p w14:paraId="0A683E6C" w14:textId="77777777" w:rsidR="009E612E" w:rsidRDefault="008B244D">
            <w:r>
              <w:lastRenderedPageBreak/>
              <w:t>P02002</w:t>
            </w:r>
          </w:p>
        </w:tc>
        <w:tc>
          <w:tcPr>
            <w:tcW w:w="4320" w:type="dxa"/>
          </w:tcPr>
          <w:p w14:paraId="5C2F5BD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1.16</w:t>
            </w:r>
            <w:r w:rsidRPr="00B203EB">
              <w:rPr>
                <w:lang w:val="pt-BR"/>
              </w:rPr>
              <w:br/>
              <w:t>Desvio Padrão: 1.79</w:t>
            </w:r>
            <w:r w:rsidRPr="00B203EB">
              <w:rPr>
                <w:lang w:val="pt-BR"/>
              </w:rPr>
              <w:br/>
              <w:t xml:space="preserve">Dados Faltantes: 202880 </w:t>
            </w:r>
            <w:r w:rsidRPr="00B203EB">
              <w:rPr>
                <w:lang w:val="pt-BR"/>
              </w:rPr>
              <w:t>(69.07%)</w:t>
            </w:r>
          </w:p>
        </w:tc>
      </w:tr>
      <w:tr w:rsidR="009E612E" w:rsidRPr="00B203EB" w14:paraId="03D951D2" w14:textId="77777777">
        <w:tc>
          <w:tcPr>
            <w:tcW w:w="4320" w:type="dxa"/>
          </w:tcPr>
          <w:p w14:paraId="4DD6FC94" w14:textId="77777777" w:rsidR="009E612E" w:rsidRDefault="008B244D">
            <w:r>
              <w:t>P02501</w:t>
            </w:r>
          </w:p>
        </w:tc>
        <w:tc>
          <w:tcPr>
            <w:tcW w:w="4320" w:type="dxa"/>
          </w:tcPr>
          <w:p w14:paraId="4BA4944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1.68</w:t>
            </w:r>
            <w:r w:rsidRPr="00B203EB">
              <w:rPr>
                <w:lang w:val="pt-BR"/>
              </w:rPr>
              <w:br/>
              <w:t>Desvio Padrão: 2.16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1D9BBF90" w14:textId="77777777">
        <w:tc>
          <w:tcPr>
            <w:tcW w:w="4320" w:type="dxa"/>
          </w:tcPr>
          <w:p w14:paraId="43249997" w14:textId="77777777" w:rsidR="009E612E" w:rsidRDefault="008B244D">
            <w:r>
              <w:t>P02602</w:t>
            </w:r>
          </w:p>
        </w:tc>
        <w:tc>
          <w:tcPr>
            <w:tcW w:w="4320" w:type="dxa"/>
          </w:tcPr>
          <w:p w14:paraId="6E25077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0.42</w:t>
            </w:r>
            <w:r w:rsidRPr="00B203EB">
              <w:rPr>
                <w:lang w:val="pt-BR"/>
              </w:rPr>
              <w:br/>
              <w:t>Desvio Padrão: 1.1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1C0A3295" w14:textId="77777777">
        <w:tc>
          <w:tcPr>
            <w:tcW w:w="4320" w:type="dxa"/>
          </w:tcPr>
          <w:p w14:paraId="7B10C9A8" w14:textId="77777777" w:rsidR="009E612E" w:rsidRDefault="008B244D">
            <w:r>
              <w:t>P029</w:t>
            </w:r>
          </w:p>
        </w:tc>
        <w:tc>
          <w:tcPr>
            <w:tcW w:w="4320" w:type="dxa"/>
          </w:tcPr>
          <w:p w14:paraId="4E1523C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96.0</w:t>
            </w:r>
            <w:r w:rsidRPr="00B203EB">
              <w:rPr>
                <w:lang w:val="pt-BR"/>
              </w:rPr>
              <w:br/>
              <w:t>Média: 4.74</w:t>
            </w:r>
            <w:r w:rsidRPr="00B203EB">
              <w:rPr>
                <w:lang w:val="pt-BR"/>
              </w:rPr>
              <w:br/>
              <w:t>Desvio Padr</w:t>
            </w:r>
            <w:r w:rsidRPr="00B203EB">
              <w:rPr>
                <w:lang w:val="pt-BR"/>
              </w:rPr>
              <w:t>ão: 4.69</w:t>
            </w:r>
            <w:r w:rsidRPr="00B203EB">
              <w:rPr>
                <w:lang w:val="pt-BR"/>
              </w:rPr>
              <w:br/>
              <w:t>Dados Faltantes: 258310 (87.94%)</w:t>
            </w:r>
          </w:p>
        </w:tc>
      </w:tr>
      <w:tr w:rsidR="009E612E" w:rsidRPr="00B203EB" w14:paraId="73AEB7DE" w14:textId="77777777">
        <w:tc>
          <w:tcPr>
            <w:tcW w:w="4320" w:type="dxa"/>
          </w:tcPr>
          <w:p w14:paraId="4E4334D3" w14:textId="77777777" w:rsidR="009E612E" w:rsidRDefault="008B244D">
            <w:r>
              <w:t>P035</w:t>
            </w:r>
          </w:p>
        </w:tc>
        <w:tc>
          <w:tcPr>
            <w:tcW w:w="4320" w:type="dxa"/>
          </w:tcPr>
          <w:p w14:paraId="034E736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7.0</w:t>
            </w:r>
            <w:r w:rsidRPr="00B203EB">
              <w:rPr>
                <w:lang w:val="pt-BR"/>
              </w:rPr>
              <w:br/>
              <w:t>Média: 3.37</w:t>
            </w:r>
            <w:r w:rsidRPr="00B203EB">
              <w:rPr>
                <w:lang w:val="pt-BR"/>
              </w:rPr>
              <w:br/>
              <w:t>Desvio Padrão: 1.93</w:t>
            </w:r>
            <w:r w:rsidRPr="00B203EB">
              <w:rPr>
                <w:lang w:val="pt-BR"/>
              </w:rPr>
              <w:br/>
              <w:t>Dados Faltantes: 257328 (87.61%)</w:t>
            </w:r>
          </w:p>
        </w:tc>
      </w:tr>
      <w:tr w:rsidR="009E612E" w:rsidRPr="00B203EB" w14:paraId="68F86AC6" w14:textId="77777777">
        <w:tc>
          <w:tcPr>
            <w:tcW w:w="4320" w:type="dxa"/>
          </w:tcPr>
          <w:p w14:paraId="10D0C45A" w14:textId="77777777" w:rsidR="009E612E" w:rsidRDefault="008B244D">
            <w:r>
              <w:t>P04501</w:t>
            </w:r>
          </w:p>
        </w:tc>
        <w:tc>
          <w:tcPr>
            <w:tcW w:w="4320" w:type="dxa"/>
          </w:tcPr>
          <w:p w14:paraId="34096F1D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6.0</w:t>
            </w:r>
            <w:r w:rsidRPr="00B203EB">
              <w:rPr>
                <w:lang w:val="pt-BR"/>
              </w:rPr>
              <w:br/>
              <w:t>Média: 2.89</w:t>
            </w:r>
            <w:r w:rsidRPr="00B203EB">
              <w:rPr>
                <w:lang w:val="pt-BR"/>
              </w:rPr>
              <w:br/>
              <w:t>Desvio Padrão: 1.52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66879E7E" w14:textId="77777777">
        <w:tc>
          <w:tcPr>
            <w:tcW w:w="4320" w:type="dxa"/>
          </w:tcPr>
          <w:p w14:paraId="1D251376" w14:textId="77777777" w:rsidR="009E612E" w:rsidRDefault="008B244D">
            <w:r>
              <w:t>P04502</w:t>
            </w:r>
          </w:p>
        </w:tc>
        <w:tc>
          <w:tcPr>
            <w:tcW w:w="4320" w:type="dxa"/>
          </w:tcPr>
          <w:p w14:paraId="32684E1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</w:t>
            </w:r>
            <w:r w:rsidRPr="00B203EB">
              <w:rPr>
                <w:lang w:val="pt-BR"/>
              </w:rPr>
              <w:t>ximo: 6.0</w:t>
            </w:r>
            <w:r w:rsidRPr="00B203EB">
              <w:rPr>
                <w:lang w:val="pt-BR"/>
              </w:rPr>
              <w:br/>
              <w:t>Média: 3.77</w:t>
            </w:r>
            <w:r w:rsidRPr="00B203EB">
              <w:rPr>
                <w:lang w:val="pt-BR"/>
              </w:rPr>
              <w:br/>
              <w:t>Desvio Padrão: 1.93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758F97DC" w14:textId="77777777">
        <w:tc>
          <w:tcPr>
            <w:tcW w:w="4320" w:type="dxa"/>
          </w:tcPr>
          <w:p w14:paraId="7BD82A13" w14:textId="77777777" w:rsidR="009E612E" w:rsidRDefault="008B244D">
            <w:r>
              <w:t>P053</w:t>
            </w:r>
          </w:p>
        </w:tc>
        <w:tc>
          <w:tcPr>
            <w:tcW w:w="4320" w:type="dxa"/>
          </w:tcPr>
          <w:p w14:paraId="2ED3271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2.0</w:t>
            </w:r>
            <w:r w:rsidRPr="00B203EB">
              <w:rPr>
                <w:lang w:val="pt-BR"/>
              </w:rPr>
              <w:br/>
              <w:t>Máximo: 90.0</w:t>
            </w:r>
            <w:r w:rsidRPr="00B203EB">
              <w:rPr>
                <w:lang w:val="pt-BR"/>
              </w:rPr>
              <w:br/>
            </w:r>
            <w:r w:rsidRPr="00B203EB">
              <w:rPr>
                <w:lang w:val="pt-BR"/>
              </w:rPr>
              <w:lastRenderedPageBreak/>
              <w:t>Média: 16.8</w:t>
            </w:r>
            <w:r w:rsidRPr="00B203EB">
              <w:rPr>
                <w:lang w:val="pt-BR"/>
              </w:rPr>
              <w:br/>
              <w:t>Desvio Padrão: 6.32</w:t>
            </w:r>
            <w:r w:rsidRPr="00B203EB">
              <w:rPr>
                <w:lang w:val="pt-BR"/>
              </w:rPr>
              <w:br/>
              <w:t>Dados Faltantes: 261663 (89.08%)</w:t>
            </w:r>
          </w:p>
        </w:tc>
      </w:tr>
      <w:tr w:rsidR="009E612E" w:rsidRPr="00B203EB" w14:paraId="6B4DF7B9" w14:textId="77777777">
        <w:tc>
          <w:tcPr>
            <w:tcW w:w="4320" w:type="dxa"/>
          </w:tcPr>
          <w:p w14:paraId="20C1D274" w14:textId="77777777" w:rsidR="009E612E" w:rsidRDefault="008B244D">
            <w:r>
              <w:lastRenderedPageBreak/>
              <w:t>Q064</w:t>
            </w:r>
          </w:p>
        </w:tc>
        <w:tc>
          <w:tcPr>
            <w:tcW w:w="4320" w:type="dxa"/>
          </w:tcPr>
          <w:p w14:paraId="46B3659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0.0</w:t>
            </w:r>
            <w:r w:rsidRPr="00B203EB">
              <w:rPr>
                <w:lang w:val="pt-BR"/>
              </w:rPr>
              <w:br/>
              <w:t>Máximo: 96.0</w:t>
            </w:r>
            <w:r w:rsidRPr="00B203EB">
              <w:rPr>
                <w:lang w:val="pt-BR"/>
              </w:rPr>
              <w:br/>
              <w:t>Média: 48.49</w:t>
            </w:r>
            <w:r w:rsidRPr="00B203EB">
              <w:rPr>
                <w:lang w:val="pt-BR"/>
              </w:rPr>
              <w:br/>
              <w:t>Desvio Padrão: 19.3</w:t>
            </w:r>
            <w:r w:rsidRPr="00B203EB">
              <w:rPr>
                <w:lang w:val="pt-BR"/>
              </w:rPr>
              <w:br/>
              <w:t xml:space="preserve">Dados </w:t>
            </w:r>
            <w:r w:rsidRPr="00B203EB">
              <w:rPr>
                <w:lang w:val="pt-BR"/>
              </w:rPr>
              <w:t>Faltantes: 288994 (98.39%)</w:t>
            </w:r>
          </w:p>
        </w:tc>
      </w:tr>
      <w:tr w:rsidR="009E612E" w:rsidRPr="00B203EB" w14:paraId="29441E15" w14:textId="77777777">
        <w:tc>
          <w:tcPr>
            <w:tcW w:w="4320" w:type="dxa"/>
          </w:tcPr>
          <w:p w14:paraId="29255D2F" w14:textId="77777777" w:rsidR="009E612E" w:rsidRDefault="008B244D">
            <w:r>
              <w:t>H001</w:t>
            </w:r>
          </w:p>
        </w:tc>
        <w:tc>
          <w:tcPr>
            <w:tcW w:w="4320" w:type="dxa"/>
          </w:tcPr>
          <w:p w14:paraId="197499F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5.0</w:t>
            </w:r>
            <w:r w:rsidRPr="00B203EB">
              <w:rPr>
                <w:lang w:val="pt-BR"/>
              </w:rPr>
              <w:br/>
              <w:t>Média: 2.94</w:t>
            </w:r>
            <w:r w:rsidRPr="00B203EB">
              <w:rPr>
                <w:lang w:val="pt-BR"/>
              </w:rPr>
              <w:br/>
              <w:t>Desvio Padrão: 1.1</w:t>
            </w:r>
            <w:r w:rsidRPr="00B203EB">
              <w:rPr>
                <w:lang w:val="pt-BR"/>
              </w:rPr>
              <w:br/>
              <w:t>Dados Faltantes: 205195 (69.86%)</w:t>
            </w:r>
          </w:p>
        </w:tc>
      </w:tr>
      <w:tr w:rsidR="009E612E" w:rsidRPr="00B203EB" w14:paraId="19AFA896" w14:textId="77777777">
        <w:tc>
          <w:tcPr>
            <w:tcW w:w="4320" w:type="dxa"/>
          </w:tcPr>
          <w:p w14:paraId="3542D4AF" w14:textId="77777777" w:rsidR="009E612E" w:rsidRDefault="008B244D">
            <w:r>
              <w:t>W00103</w:t>
            </w:r>
          </w:p>
        </w:tc>
        <w:tc>
          <w:tcPr>
            <w:tcW w:w="4320" w:type="dxa"/>
          </w:tcPr>
          <w:p w14:paraId="5FE61B3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29.9</w:t>
            </w:r>
            <w:r w:rsidRPr="00B203EB">
              <w:rPr>
                <w:lang w:val="pt-BR"/>
              </w:rPr>
              <w:br/>
              <w:t>Máximo: 138.4</w:t>
            </w:r>
            <w:r w:rsidRPr="00B203EB">
              <w:rPr>
                <w:lang w:val="pt-BR"/>
              </w:rPr>
              <w:br/>
              <w:t>Média: 72.25</w:t>
            </w:r>
            <w:r w:rsidRPr="00B203EB">
              <w:rPr>
                <w:lang w:val="pt-BR"/>
              </w:rPr>
              <w:br/>
              <w:t>Desvio Padrão: 15.47</w:t>
            </w:r>
            <w:r w:rsidRPr="00B203EB">
              <w:rPr>
                <w:lang w:val="pt-BR"/>
              </w:rPr>
              <w:br/>
              <w:t>Dados Faltantes: 286996 (97.71%)</w:t>
            </w:r>
          </w:p>
        </w:tc>
      </w:tr>
      <w:tr w:rsidR="009E612E" w:rsidRPr="00B203EB" w14:paraId="62E3FA0E" w14:textId="77777777">
        <w:tc>
          <w:tcPr>
            <w:tcW w:w="4320" w:type="dxa"/>
          </w:tcPr>
          <w:p w14:paraId="02E34987" w14:textId="77777777" w:rsidR="009E612E" w:rsidRDefault="008B244D">
            <w:r>
              <w:t>W00203</w:t>
            </w:r>
          </w:p>
        </w:tc>
        <w:tc>
          <w:tcPr>
            <w:tcW w:w="4320" w:type="dxa"/>
          </w:tcPr>
          <w:p w14:paraId="64887B0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130.0</w:t>
            </w:r>
            <w:r w:rsidRPr="00B203EB">
              <w:rPr>
                <w:lang w:val="pt-BR"/>
              </w:rPr>
              <w:br/>
              <w:t>Máximo: 195</w:t>
            </w:r>
            <w:r w:rsidRPr="00B203EB">
              <w:rPr>
                <w:lang w:val="pt-BR"/>
              </w:rPr>
              <w:t>.1</w:t>
            </w:r>
            <w:r w:rsidRPr="00B203EB">
              <w:rPr>
                <w:lang w:val="pt-BR"/>
              </w:rPr>
              <w:br/>
              <w:t>Média: 164.17</w:t>
            </w:r>
            <w:r w:rsidRPr="00B203EB">
              <w:rPr>
                <w:lang w:val="pt-BR"/>
              </w:rPr>
              <w:br/>
              <w:t>Desvio Padrão: 9.94</w:t>
            </w:r>
            <w:r w:rsidRPr="00B203EB">
              <w:rPr>
                <w:lang w:val="pt-BR"/>
              </w:rPr>
              <w:br/>
              <w:t>Dados Faltantes: 286996 (97.71%)</w:t>
            </w:r>
          </w:p>
        </w:tc>
      </w:tr>
      <w:tr w:rsidR="009E612E" w:rsidRPr="00B203EB" w14:paraId="1A9A3E9E" w14:textId="77777777">
        <w:tc>
          <w:tcPr>
            <w:tcW w:w="4320" w:type="dxa"/>
          </w:tcPr>
          <w:p w14:paraId="5EFCE55E" w14:textId="77777777" w:rsidR="009E612E" w:rsidRDefault="008B244D">
            <w:r>
              <w:t>E01602</w:t>
            </w:r>
          </w:p>
        </w:tc>
        <w:tc>
          <w:tcPr>
            <w:tcW w:w="4320" w:type="dxa"/>
          </w:tcPr>
          <w:p w14:paraId="26F831C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4.0</w:t>
            </w:r>
            <w:r w:rsidRPr="00B203EB">
              <w:rPr>
                <w:lang w:val="pt-BR"/>
              </w:rPr>
              <w:br/>
              <w:t>Máximo: 300000.0</w:t>
            </w:r>
            <w:r w:rsidRPr="00B203EB">
              <w:rPr>
                <w:lang w:val="pt-BR"/>
              </w:rPr>
              <w:br/>
              <w:t>Média: 2045.92</w:t>
            </w:r>
            <w:r w:rsidRPr="00B203EB">
              <w:rPr>
                <w:lang w:val="pt-BR"/>
              </w:rPr>
              <w:br/>
              <w:t>Desvio Padrão: 3312.08</w:t>
            </w:r>
            <w:r w:rsidRPr="00B203EB">
              <w:rPr>
                <w:lang w:val="pt-BR"/>
              </w:rPr>
              <w:br/>
              <w:t>Dados Faltantes: 172871 (58.85%)</w:t>
            </w:r>
          </w:p>
        </w:tc>
      </w:tr>
      <w:tr w:rsidR="009E612E" w:rsidRPr="00B203EB" w14:paraId="69097AE7" w14:textId="77777777">
        <w:tc>
          <w:tcPr>
            <w:tcW w:w="4320" w:type="dxa"/>
          </w:tcPr>
          <w:p w14:paraId="2A60E407" w14:textId="77777777" w:rsidR="009E612E" w:rsidRDefault="008B244D">
            <w:r>
              <w:t>E017</w:t>
            </w:r>
          </w:p>
        </w:tc>
        <w:tc>
          <w:tcPr>
            <w:tcW w:w="4320" w:type="dxa"/>
          </w:tcPr>
          <w:p w14:paraId="6218B5F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120.0</w:t>
            </w:r>
            <w:r w:rsidRPr="00B203EB">
              <w:rPr>
                <w:lang w:val="pt-BR"/>
              </w:rPr>
              <w:br/>
              <w:t>Média: 37.52</w:t>
            </w:r>
            <w:r w:rsidRPr="00B203EB">
              <w:rPr>
                <w:lang w:val="pt-BR"/>
              </w:rPr>
              <w:br/>
              <w:t>Desvio Padrão: 13.24</w:t>
            </w:r>
            <w:r w:rsidRPr="00B203EB">
              <w:rPr>
                <w:lang w:val="pt-BR"/>
              </w:rPr>
              <w:br/>
              <w:t>Dados Faltan</w:t>
            </w:r>
            <w:r w:rsidRPr="00B203EB">
              <w:rPr>
                <w:lang w:val="pt-BR"/>
              </w:rPr>
              <w:t>tes: 169327 (57.65%)</w:t>
            </w:r>
          </w:p>
        </w:tc>
      </w:tr>
      <w:tr w:rsidR="009E612E" w:rsidRPr="00B203EB" w14:paraId="4FB043EF" w14:textId="77777777">
        <w:tc>
          <w:tcPr>
            <w:tcW w:w="4320" w:type="dxa"/>
          </w:tcPr>
          <w:p w14:paraId="2BBCD646" w14:textId="77777777" w:rsidR="009E612E" w:rsidRDefault="008B244D">
            <w:r>
              <w:t>E01802</w:t>
            </w:r>
          </w:p>
        </w:tc>
        <w:tc>
          <w:tcPr>
            <w:tcW w:w="4320" w:type="dxa"/>
          </w:tcPr>
          <w:p w14:paraId="0674F38E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7.0</w:t>
            </w:r>
            <w:r w:rsidRPr="00B203EB">
              <w:rPr>
                <w:lang w:val="pt-BR"/>
              </w:rPr>
              <w:br/>
              <w:t>Máximo: 50000.0</w:t>
            </w:r>
            <w:r w:rsidRPr="00B203EB">
              <w:rPr>
                <w:lang w:val="pt-BR"/>
              </w:rPr>
              <w:br/>
              <w:t>Média: 1876.06</w:t>
            </w:r>
            <w:r w:rsidRPr="00B203EB">
              <w:rPr>
                <w:lang w:val="pt-BR"/>
              </w:rPr>
              <w:br/>
              <w:t>Desvio Padrão: 3031.04</w:t>
            </w:r>
            <w:r w:rsidRPr="00B203EB">
              <w:rPr>
                <w:lang w:val="pt-BR"/>
              </w:rPr>
              <w:br/>
              <w:t>Dados Faltantes: 288863 (98.34%)</w:t>
            </w:r>
          </w:p>
        </w:tc>
      </w:tr>
      <w:tr w:rsidR="009E612E" w:rsidRPr="00B203EB" w14:paraId="1DDEDAFC" w14:textId="77777777">
        <w:tc>
          <w:tcPr>
            <w:tcW w:w="4320" w:type="dxa"/>
          </w:tcPr>
          <w:p w14:paraId="382B0E41" w14:textId="77777777" w:rsidR="009E612E" w:rsidRDefault="008B244D">
            <w:r>
              <w:lastRenderedPageBreak/>
              <w:t>E019</w:t>
            </w:r>
          </w:p>
        </w:tc>
        <w:tc>
          <w:tcPr>
            <w:tcW w:w="4320" w:type="dxa"/>
          </w:tcPr>
          <w:p w14:paraId="66CE92B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88.0</w:t>
            </w:r>
            <w:r w:rsidRPr="00B203EB">
              <w:rPr>
                <w:lang w:val="pt-BR"/>
              </w:rPr>
              <w:br/>
              <w:t>Média: 18.38</w:t>
            </w:r>
            <w:r w:rsidRPr="00B203EB">
              <w:rPr>
                <w:lang w:val="pt-BR"/>
              </w:rPr>
              <w:br/>
              <w:t>Desvio Padrão: 11.41</w:t>
            </w:r>
            <w:r w:rsidRPr="00B203EB">
              <w:rPr>
                <w:lang w:val="pt-BR"/>
              </w:rPr>
              <w:br/>
              <w:t>Dados Faltantes: 288757 (98.31%)</w:t>
            </w:r>
          </w:p>
        </w:tc>
      </w:tr>
      <w:tr w:rsidR="009E612E" w:rsidRPr="00B203EB" w14:paraId="410D3FAB" w14:textId="77777777">
        <w:tc>
          <w:tcPr>
            <w:tcW w:w="4320" w:type="dxa"/>
          </w:tcPr>
          <w:p w14:paraId="0983B5FD" w14:textId="77777777" w:rsidR="009E612E" w:rsidRDefault="008B244D">
            <w:r>
              <w:t>E025</w:t>
            </w:r>
          </w:p>
        </w:tc>
        <w:tc>
          <w:tcPr>
            <w:tcW w:w="4320" w:type="dxa"/>
          </w:tcPr>
          <w:p w14:paraId="1CE9667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</w:r>
            <w:r w:rsidRPr="00B203EB">
              <w:rPr>
                <w:lang w:val="pt-BR"/>
              </w:rPr>
              <w:t>Máximo: 4.0</w:t>
            </w:r>
            <w:r w:rsidRPr="00B203EB">
              <w:rPr>
                <w:lang w:val="pt-BR"/>
              </w:rPr>
              <w:br/>
              <w:t>Média: 2.84</w:t>
            </w:r>
            <w:r w:rsidRPr="00B203EB">
              <w:rPr>
                <w:lang w:val="pt-BR"/>
              </w:rPr>
              <w:br/>
              <w:t>Desvio Padrão: 1.07</w:t>
            </w:r>
            <w:r w:rsidRPr="00B203EB">
              <w:rPr>
                <w:lang w:val="pt-BR"/>
              </w:rPr>
              <w:br/>
              <w:t>Dados Faltantes: 281047 (95.68%)</w:t>
            </w:r>
          </w:p>
        </w:tc>
      </w:tr>
      <w:tr w:rsidR="009E612E" w:rsidRPr="00B203EB" w14:paraId="318F0E60" w14:textId="77777777">
        <w:tc>
          <w:tcPr>
            <w:tcW w:w="4320" w:type="dxa"/>
          </w:tcPr>
          <w:p w14:paraId="34506BCC" w14:textId="77777777" w:rsidR="009E612E" w:rsidRDefault="008B244D">
            <w:r>
              <w:t>F001021</w:t>
            </w:r>
          </w:p>
        </w:tc>
        <w:tc>
          <w:tcPr>
            <w:tcW w:w="4320" w:type="dxa"/>
          </w:tcPr>
          <w:p w14:paraId="0C444170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39.0</w:t>
            </w:r>
            <w:r w:rsidRPr="00B203EB">
              <w:rPr>
                <w:lang w:val="pt-BR"/>
              </w:rPr>
              <w:br/>
              <w:t>Máximo: 50000.0</w:t>
            </w:r>
            <w:r w:rsidRPr="00B203EB">
              <w:rPr>
                <w:lang w:val="pt-BR"/>
              </w:rPr>
              <w:br/>
              <w:t>Média: 1899.0</w:t>
            </w:r>
            <w:r w:rsidRPr="00B203EB">
              <w:rPr>
                <w:lang w:val="pt-BR"/>
              </w:rPr>
              <w:br/>
              <w:t>Desvio Padrão: 2343.02</w:t>
            </w:r>
            <w:r w:rsidRPr="00B203EB">
              <w:rPr>
                <w:lang w:val="pt-BR"/>
              </w:rPr>
              <w:br/>
              <w:t>Dados Faltantes: 251821 (85.73%)</w:t>
            </w:r>
          </w:p>
        </w:tc>
      </w:tr>
      <w:tr w:rsidR="009E612E" w:rsidRPr="00B203EB" w14:paraId="74526C38" w14:textId="77777777">
        <w:tc>
          <w:tcPr>
            <w:tcW w:w="4320" w:type="dxa"/>
          </w:tcPr>
          <w:p w14:paraId="5827448D" w14:textId="77777777" w:rsidR="009E612E" w:rsidRDefault="008B244D">
            <w:r>
              <w:t>F007021</w:t>
            </w:r>
          </w:p>
        </w:tc>
        <w:tc>
          <w:tcPr>
            <w:tcW w:w="4320" w:type="dxa"/>
          </w:tcPr>
          <w:p w14:paraId="757DC09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10.0</w:t>
            </w:r>
            <w:r w:rsidRPr="00B203EB">
              <w:rPr>
                <w:lang w:val="pt-BR"/>
              </w:rPr>
              <w:br/>
              <w:t>Máximo: 30000.0</w:t>
            </w:r>
            <w:r w:rsidRPr="00B203EB">
              <w:rPr>
                <w:lang w:val="pt-BR"/>
              </w:rPr>
              <w:br/>
              <w:t>Média: 632.27</w:t>
            </w:r>
            <w:r w:rsidRPr="00B203EB">
              <w:rPr>
                <w:lang w:val="pt-BR"/>
              </w:rPr>
              <w:br/>
              <w:t xml:space="preserve">Desvio </w:t>
            </w:r>
            <w:r w:rsidRPr="00B203EB">
              <w:rPr>
                <w:lang w:val="pt-BR"/>
              </w:rPr>
              <w:t>Padrão: 1065.18</w:t>
            </w:r>
            <w:r w:rsidRPr="00B203EB">
              <w:rPr>
                <w:lang w:val="pt-BR"/>
              </w:rPr>
              <w:br/>
              <w:t>Dados Faltantes: 285196 (97.1%)</w:t>
            </w:r>
          </w:p>
        </w:tc>
      </w:tr>
      <w:tr w:rsidR="009E612E" w:rsidRPr="00B203EB" w14:paraId="166766FB" w14:textId="77777777">
        <w:tc>
          <w:tcPr>
            <w:tcW w:w="4320" w:type="dxa"/>
          </w:tcPr>
          <w:p w14:paraId="190E9ADB" w14:textId="77777777" w:rsidR="009E612E" w:rsidRDefault="008B244D">
            <w:r>
              <w:t>F008021</w:t>
            </w:r>
          </w:p>
        </w:tc>
        <w:tc>
          <w:tcPr>
            <w:tcW w:w="4320" w:type="dxa"/>
          </w:tcPr>
          <w:p w14:paraId="6057766F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130000.0</w:t>
            </w:r>
            <w:r w:rsidRPr="00B203EB">
              <w:rPr>
                <w:lang w:val="pt-BR"/>
              </w:rPr>
              <w:br/>
              <w:t>Média: 1475.55</w:t>
            </w:r>
            <w:r w:rsidRPr="00B203EB">
              <w:rPr>
                <w:lang w:val="pt-BR"/>
              </w:rPr>
              <w:br/>
              <w:t>Desvio Padrão: 3236.3</w:t>
            </w:r>
            <w:r w:rsidRPr="00B203EB">
              <w:rPr>
                <w:lang w:val="pt-BR"/>
              </w:rPr>
              <w:br/>
              <w:t>Dados Faltantes: 287442 (97.86%)</w:t>
            </w:r>
          </w:p>
        </w:tc>
      </w:tr>
      <w:tr w:rsidR="009E612E" w:rsidRPr="00B203EB" w14:paraId="013A6119" w14:textId="77777777">
        <w:tc>
          <w:tcPr>
            <w:tcW w:w="4320" w:type="dxa"/>
          </w:tcPr>
          <w:p w14:paraId="17E658D1" w14:textId="77777777" w:rsidR="009E612E" w:rsidRDefault="008B244D">
            <w:r>
              <w:t>VDF00102</w:t>
            </w:r>
          </w:p>
        </w:tc>
        <w:tc>
          <w:tcPr>
            <w:tcW w:w="4320" w:type="dxa"/>
          </w:tcPr>
          <w:p w14:paraId="7AEA152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420000.0</w:t>
            </w:r>
            <w:r w:rsidRPr="00B203EB">
              <w:rPr>
                <w:lang w:val="pt-BR"/>
              </w:rPr>
              <w:br/>
              <w:t>Média: 583.39</w:t>
            </w:r>
            <w:r w:rsidRPr="00B203EB">
              <w:rPr>
                <w:lang w:val="pt-BR"/>
              </w:rPr>
              <w:br/>
              <w:t>Desvio Padrão: 3747.52</w:t>
            </w:r>
            <w:r w:rsidRPr="00B203EB">
              <w:rPr>
                <w:lang w:val="pt-BR"/>
              </w:rPr>
              <w:br/>
              <w:t xml:space="preserve">Dados Faltantes: 266420 </w:t>
            </w:r>
            <w:r w:rsidRPr="00B203EB">
              <w:rPr>
                <w:lang w:val="pt-BR"/>
              </w:rPr>
              <w:t>(90.7%)</w:t>
            </w:r>
          </w:p>
        </w:tc>
      </w:tr>
      <w:tr w:rsidR="009E612E" w:rsidRPr="00B203EB" w14:paraId="4A21C61D" w14:textId="77777777">
        <w:tc>
          <w:tcPr>
            <w:tcW w:w="4320" w:type="dxa"/>
          </w:tcPr>
          <w:p w14:paraId="37ABAD29" w14:textId="77777777" w:rsidR="009E612E" w:rsidRDefault="008B244D">
            <w:r>
              <w:t>J003</w:t>
            </w:r>
          </w:p>
        </w:tc>
        <w:tc>
          <w:tcPr>
            <w:tcW w:w="4320" w:type="dxa"/>
          </w:tcPr>
          <w:p w14:paraId="501ED6C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Mínimo: 1.0</w:t>
            </w:r>
            <w:r w:rsidRPr="00B203EB">
              <w:rPr>
                <w:lang w:val="pt-BR"/>
              </w:rPr>
              <w:br/>
              <w:t>Máximo: 14.0</w:t>
            </w:r>
            <w:r w:rsidRPr="00B203EB">
              <w:rPr>
                <w:lang w:val="pt-BR"/>
              </w:rPr>
              <w:br/>
              <w:t>Média: 5.92</w:t>
            </w:r>
            <w:r w:rsidRPr="00B203EB">
              <w:rPr>
                <w:lang w:val="pt-BR"/>
              </w:rPr>
              <w:br/>
              <w:t>Desvio Padrão: 4.67</w:t>
            </w:r>
            <w:r w:rsidRPr="00B203EB">
              <w:rPr>
                <w:lang w:val="pt-BR"/>
              </w:rPr>
              <w:br/>
              <w:t>Dados Faltantes: 271774 (92.53%)</w:t>
            </w:r>
          </w:p>
        </w:tc>
      </w:tr>
    </w:tbl>
    <w:p w14:paraId="0CBA271F" w14:textId="77777777" w:rsidR="009E612E" w:rsidRDefault="008B244D">
      <w:pPr>
        <w:pStyle w:val="Ttulo1"/>
      </w:pPr>
      <w:r>
        <w:lastRenderedPageBreak/>
        <w:t>Estatísticas Categóricas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612E" w14:paraId="570F0FB9" w14:textId="77777777">
        <w:tc>
          <w:tcPr>
            <w:tcW w:w="4320" w:type="dxa"/>
          </w:tcPr>
          <w:p w14:paraId="5C7B88E8" w14:textId="77777777" w:rsidR="009E612E" w:rsidRDefault="008B244D">
            <w:r>
              <w:t>Coluna</w:t>
            </w:r>
          </w:p>
        </w:tc>
        <w:tc>
          <w:tcPr>
            <w:tcW w:w="4320" w:type="dxa"/>
          </w:tcPr>
          <w:p w14:paraId="0A40126A" w14:textId="77777777" w:rsidR="009E612E" w:rsidRDefault="008B244D">
            <w:r>
              <w:t>Estatísticas</w:t>
            </w:r>
          </w:p>
        </w:tc>
      </w:tr>
      <w:tr w:rsidR="009E612E" w:rsidRPr="00B203EB" w14:paraId="3B79BF86" w14:textId="77777777">
        <w:tc>
          <w:tcPr>
            <w:tcW w:w="4320" w:type="dxa"/>
          </w:tcPr>
          <w:p w14:paraId="77DB1448" w14:textId="77777777" w:rsidR="009E612E" w:rsidRDefault="008B244D">
            <w:r>
              <w:t>M001</w:t>
            </w:r>
          </w:p>
        </w:tc>
        <w:tc>
          <w:tcPr>
            <w:tcW w:w="4320" w:type="dxa"/>
          </w:tcPr>
          <w:p w14:paraId="2AA5F37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94111</w:t>
            </w:r>
            <w:r w:rsidRPr="00B203EB">
              <w:rPr>
                <w:lang w:val="pt-BR"/>
              </w:rPr>
              <w:br/>
              <w:t>Dados Faltantes: 199615 (67.96%)</w:t>
            </w:r>
          </w:p>
        </w:tc>
      </w:tr>
      <w:tr w:rsidR="009E612E" w:rsidRPr="00B203EB" w14:paraId="0F9F0657" w14:textId="77777777">
        <w:tc>
          <w:tcPr>
            <w:tcW w:w="4320" w:type="dxa"/>
          </w:tcPr>
          <w:p w14:paraId="48B5405C" w14:textId="77777777" w:rsidR="009E612E" w:rsidRDefault="008B244D">
            <w:r>
              <w:t>N004</w:t>
            </w:r>
          </w:p>
        </w:tc>
        <w:tc>
          <w:tcPr>
            <w:tcW w:w="4320" w:type="dxa"/>
          </w:tcPr>
          <w:p w14:paraId="6C72EA9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88953</w:t>
            </w:r>
            <w:r w:rsidRPr="00B203EB">
              <w:rPr>
                <w:lang w:val="pt-BR"/>
              </w:rPr>
              <w:br/>
              <w:t xml:space="preserve">Dados </w:t>
            </w:r>
            <w:r w:rsidRPr="00B203EB">
              <w:rPr>
                <w:lang w:val="pt-BR"/>
              </w:rPr>
              <w:t>Faltantes: 204773 (69.72%)</w:t>
            </w:r>
          </w:p>
        </w:tc>
      </w:tr>
      <w:tr w:rsidR="009E612E" w:rsidRPr="00B203EB" w14:paraId="3F023F8F" w14:textId="77777777">
        <w:tc>
          <w:tcPr>
            <w:tcW w:w="4320" w:type="dxa"/>
          </w:tcPr>
          <w:p w14:paraId="62C2FCC3" w14:textId="77777777" w:rsidR="009E612E" w:rsidRDefault="008B244D">
            <w:r>
              <w:t>N008</w:t>
            </w:r>
          </w:p>
        </w:tc>
        <w:tc>
          <w:tcPr>
            <w:tcW w:w="4320" w:type="dxa"/>
          </w:tcPr>
          <w:p w14:paraId="6D67B7C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11457</w:t>
            </w:r>
            <w:r w:rsidRPr="00B203EB">
              <w:rPr>
                <w:lang w:val="pt-BR"/>
              </w:rPr>
              <w:br/>
              <w:t>Dados Faltantes: 282269 (96.1%)</w:t>
            </w:r>
          </w:p>
        </w:tc>
      </w:tr>
      <w:tr w:rsidR="009E612E" w:rsidRPr="00B203EB" w14:paraId="3A451B42" w14:textId="77777777">
        <w:tc>
          <w:tcPr>
            <w:tcW w:w="4320" w:type="dxa"/>
          </w:tcPr>
          <w:p w14:paraId="544D2AF0" w14:textId="77777777" w:rsidR="009E612E" w:rsidRDefault="008B244D">
            <w:r>
              <w:t>N010</w:t>
            </w:r>
          </w:p>
        </w:tc>
        <w:tc>
          <w:tcPr>
            <w:tcW w:w="4320" w:type="dxa"/>
          </w:tcPr>
          <w:p w14:paraId="2F7518C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04516FD4" w14:textId="77777777">
        <w:tc>
          <w:tcPr>
            <w:tcW w:w="4320" w:type="dxa"/>
          </w:tcPr>
          <w:p w14:paraId="083381F4" w14:textId="77777777" w:rsidR="009E612E" w:rsidRDefault="008B244D">
            <w:r>
              <w:t>N011</w:t>
            </w:r>
          </w:p>
        </w:tc>
        <w:tc>
          <w:tcPr>
            <w:tcW w:w="4320" w:type="dxa"/>
          </w:tcPr>
          <w:p w14:paraId="3B0D325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15A0E910" w14:textId="77777777">
        <w:tc>
          <w:tcPr>
            <w:tcW w:w="4320" w:type="dxa"/>
          </w:tcPr>
          <w:p w14:paraId="433BD648" w14:textId="77777777" w:rsidR="009E612E" w:rsidRDefault="008B244D">
            <w:r>
              <w:t>P02601</w:t>
            </w:r>
          </w:p>
        </w:tc>
        <w:tc>
          <w:tcPr>
            <w:tcW w:w="4320" w:type="dxa"/>
          </w:tcPr>
          <w:p w14:paraId="69985FD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</w:t>
            </w:r>
            <w:r w:rsidRPr="00B203EB">
              <w:rPr>
                <w:lang w:val="pt-BR"/>
              </w:rPr>
              <w:t>tantes: 202880 (69.07%)</w:t>
            </w:r>
          </w:p>
        </w:tc>
      </w:tr>
      <w:tr w:rsidR="009E612E" w:rsidRPr="00B203EB" w14:paraId="0C51832F" w14:textId="77777777">
        <w:tc>
          <w:tcPr>
            <w:tcW w:w="4320" w:type="dxa"/>
          </w:tcPr>
          <w:p w14:paraId="5919C242" w14:textId="77777777" w:rsidR="009E612E" w:rsidRDefault="008B244D">
            <w:r>
              <w:t>P027</w:t>
            </w:r>
          </w:p>
        </w:tc>
        <w:tc>
          <w:tcPr>
            <w:tcW w:w="4320" w:type="dxa"/>
          </w:tcPr>
          <w:p w14:paraId="4C3E47B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5F67518D" w14:textId="77777777">
        <w:tc>
          <w:tcPr>
            <w:tcW w:w="4320" w:type="dxa"/>
          </w:tcPr>
          <w:p w14:paraId="2E225DCB" w14:textId="77777777" w:rsidR="009E612E" w:rsidRDefault="008B244D">
            <w:r>
              <w:t>P050</w:t>
            </w:r>
          </w:p>
        </w:tc>
        <w:tc>
          <w:tcPr>
            <w:tcW w:w="4320" w:type="dxa"/>
          </w:tcPr>
          <w:p w14:paraId="777505A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4705DE24" w14:textId="77777777">
        <w:tc>
          <w:tcPr>
            <w:tcW w:w="4320" w:type="dxa"/>
          </w:tcPr>
          <w:p w14:paraId="19B085BC" w14:textId="77777777" w:rsidR="009E612E" w:rsidRDefault="008B244D">
            <w:r>
              <w:t>P051</w:t>
            </w:r>
          </w:p>
        </w:tc>
        <w:tc>
          <w:tcPr>
            <w:tcW w:w="4320" w:type="dxa"/>
          </w:tcPr>
          <w:p w14:paraId="24074C4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1186</w:t>
            </w:r>
            <w:r w:rsidRPr="00B203EB">
              <w:rPr>
                <w:lang w:val="pt-BR"/>
              </w:rPr>
              <w:br/>
              <w:t>Dados Faltantes: 292540 (99.6%)</w:t>
            </w:r>
          </w:p>
        </w:tc>
      </w:tr>
      <w:tr w:rsidR="009E612E" w:rsidRPr="00B203EB" w14:paraId="7B278AC4" w14:textId="77777777">
        <w:tc>
          <w:tcPr>
            <w:tcW w:w="4320" w:type="dxa"/>
          </w:tcPr>
          <w:p w14:paraId="4727D435" w14:textId="77777777" w:rsidR="009E612E" w:rsidRDefault="008B244D">
            <w:r>
              <w:t>P068</w:t>
            </w:r>
          </w:p>
        </w:tc>
        <w:tc>
          <w:tcPr>
            <w:tcW w:w="4320" w:type="dxa"/>
          </w:tcPr>
          <w:p w14:paraId="5E04D9E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 xml:space="preserve">Dados </w:t>
            </w:r>
            <w:r w:rsidRPr="00B203EB">
              <w:rPr>
                <w:lang w:val="pt-BR"/>
              </w:rPr>
              <w:t>Faltantes: 202880 (69.07%)</w:t>
            </w:r>
          </w:p>
        </w:tc>
      </w:tr>
      <w:tr w:rsidR="009E612E" w:rsidRPr="00B203EB" w14:paraId="3B100E4C" w14:textId="77777777">
        <w:tc>
          <w:tcPr>
            <w:tcW w:w="4320" w:type="dxa"/>
          </w:tcPr>
          <w:p w14:paraId="37036EF9" w14:textId="77777777" w:rsidR="009E612E" w:rsidRDefault="008B244D">
            <w:r>
              <w:t>Q00201</w:t>
            </w:r>
          </w:p>
        </w:tc>
        <w:tc>
          <w:tcPr>
            <w:tcW w:w="4320" w:type="dxa"/>
          </w:tcPr>
          <w:p w14:paraId="19C5245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88736</w:t>
            </w:r>
            <w:r w:rsidRPr="00B203EB">
              <w:rPr>
                <w:lang w:val="pt-BR"/>
              </w:rPr>
              <w:br/>
              <w:t>Dados Faltantes: 204990 (69.79%)</w:t>
            </w:r>
          </w:p>
        </w:tc>
      </w:tr>
      <w:tr w:rsidR="009E612E" w:rsidRPr="00B203EB" w14:paraId="2FAFAED2" w14:textId="77777777">
        <w:tc>
          <w:tcPr>
            <w:tcW w:w="4320" w:type="dxa"/>
          </w:tcPr>
          <w:p w14:paraId="72015AA4" w14:textId="77777777" w:rsidR="009E612E" w:rsidRDefault="008B244D">
            <w:r>
              <w:t>Q03001</w:t>
            </w:r>
          </w:p>
        </w:tc>
        <w:tc>
          <w:tcPr>
            <w:tcW w:w="4320" w:type="dxa"/>
          </w:tcPr>
          <w:p w14:paraId="38FF2809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84073</w:t>
            </w:r>
            <w:r w:rsidRPr="00B203EB">
              <w:rPr>
                <w:lang w:val="pt-BR"/>
              </w:rPr>
              <w:br/>
              <w:t>Dados Faltantes: 209653 (71.38%)</w:t>
            </w:r>
          </w:p>
        </w:tc>
      </w:tr>
      <w:tr w:rsidR="009E612E" w:rsidRPr="00B203EB" w14:paraId="79FA61E4" w14:textId="77777777">
        <w:tc>
          <w:tcPr>
            <w:tcW w:w="4320" w:type="dxa"/>
          </w:tcPr>
          <w:p w14:paraId="01D2880F" w14:textId="77777777" w:rsidR="009E612E" w:rsidRDefault="008B244D">
            <w:r>
              <w:t>Q060</w:t>
            </w:r>
          </w:p>
        </w:tc>
        <w:tc>
          <w:tcPr>
            <w:tcW w:w="4320" w:type="dxa"/>
          </w:tcPr>
          <w:p w14:paraId="04BA4BC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82881</w:t>
            </w:r>
            <w:r w:rsidRPr="00B203EB">
              <w:rPr>
                <w:lang w:val="pt-BR"/>
              </w:rPr>
              <w:br/>
              <w:t>Dados Faltantes: 210845 (71.78%)</w:t>
            </w:r>
          </w:p>
        </w:tc>
      </w:tr>
      <w:tr w:rsidR="009E612E" w:rsidRPr="00B203EB" w14:paraId="78F0CFA2" w14:textId="77777777">
        <w:tc>
          <w:tcPr>
            <w:tcW w:w="4320" w:type="dxa"/>
          </w:tcPr>
          <w:p w14:paraId="158A730A" w14:textId="77777777" w:rsidR="009E612E" w:rsidRDefault="008B244D">
            <w:r>
              <w:t>Q06306</w:t>
            </w:r>
          </w:p>
        </w:tc>
        <w:tc>
          <w:tcPr>
            <w:tcW w:w="4320" w:type="dxa"/>
          </w:tcPr>
          <w:p w14:paraId="7B6BFDB4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</w:t>
            </w:r>
            <w:r w:rsidRPr="00B203EB">
              <w:rPr>
                <w:lang w:val="pt-BR"/>
              </w:rPr>
              <w:t>s Faltantes: 202880 (69.07%)</w:t>
            </w:r>
          </w:p>
        </w:tc>
      </w:tr>
      <w:tr w:rsidR="009E612E" w:rsidRPr="00B203EB" w14:paraId="6154D8EB" w14:textId="77777777">
        <w:tc>
          <w:tcPr>
            <w:tcW w:w="4320" w:type="dxa"/>
          </w:tcPr>
          <w:p w14:paraId="495A73C2" w14:textId="77777777" w:rsidR="009E612E" w:rsidRDefault="008B244D">
            <w:r>
              <w:t>Q06506</w:t>
            </w:r>
          </w:p>
        </w:tc>
        <w:tc>
          <w:tcPr>
            <w:tcW w:w="4320" w:type="dxa"/>
          </w:tcPr>
          <w:p w14:paraId="2E17C7B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  <w:t>Dados Faltantes: 288994 (98.39%)</w:t>
            </w:r>
          </w:p>
        </w:tc>
      </w:tr>
      <w:tr w:rsidR="009E612E" w:rsidRPr="00B203EB" w14:paraId="00581F33" w14:textId="77777777">
        <w:tc>
          <w:tcPr>
            <w:tcW w:w="4320" w:type="dxa"/>
          </w:tcPr>
          <w:p w14:paraId="0F12A6BC" w14:textId="77777777" w:rsidR="009E612E" w:rsidRDefault="008B244D">
            <w:r>
              <w:lastRenderedPageBreak/>
              <w:t>Q06507</w:t>
            </w:r>
          </w:p>
        </w:tc>
        <w:tc>
          <w:tcPr>
            <w:tcW w:w="4320" w:type="dxa"/>
          </w:tcPr>
          <w:p w14:paraId="59933B55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  <w:t>Dados Faltantes: 288994 (98.39%)</w:t>
            </w:r>
          </w:p>
        </w:tc>
      </w:tr>
      <w:tr w:rsidR="009E612E" w:rsidRPr="00B203EB" w14:paraId="545FAB85" w14:textId="77777777">
        <w:tc>
          <w:tcPr>
            <w:tcW w:w="4320" w:type="dxa"/>
          </w:tcPr>
          <w:p w14:paraId="4FB1898B" w14:textId="77777777" w:rsidR="009E612E" w:rsidRDefault="008B244D">
            <w:r>
              <w:t>Q06508</w:t>
            </w:r>
          </w:p>
        </w:tc>
        <w:tc>
          <w:tcPr>
            <w:tcW w:w="4320" w:type="dxa"/>
          </w:tcPr>
          <w:p w14:paraId="68F6852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  <w:t>Dados Faltantes: 288994 (98.39%)</w:t>
            </w:r>
          </w:p>
        </w:tc>
      </w:tr>
      <w:tr w:rsidR="009E612E" w:rsidRPr="00B203EB" w14:paraId="427472D0" w14:textId="77777777">
        <w:tc>
          <w:tcPr>
            <w:tcW w:w="4320" w:type="dxa"/>
          </w:tcPr>
          <w:p w14:paraId="7543F28B" w14:textId="77777777" w:rsidR="009E612E" w:rsidRDefault="008B244D">
            <w:r>
              <w:t>Q06509</w:t>
            </w:r>
          </w:p>
        </w:tc>
        <w:tc>
          <w:tcPr>
            <w:tcW w:w="4320" w:type="dxa"/>
          </w:tcPr>
          <w:p w14:paraId="4ABCA78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</w:r>
            <w:r w:rsidRPr="00B203EB">
              <w:rPr>
                <w:lang w:val="pt-BR"/>
              </w:rPr>
              <w:t>Dados Faltantes: 288994 (98.39%)</w:t>
            </w:r>
          </w:p>
        </w:tc>
      </w:tr>
      <w:tr w:rsidR="009E612E" w:rsidRPr="00B203EB" w14:paraId="137AAF39" w14:textId="77777777">
        <w:tc>
          <w:tcPr>
            <w:tcW w:w="4320" w:type="dxa"/>
          </w:tcPr>
          <w:p w14:paraId="08655DF2" w14:textId="77777777" w:rsidR="009E612E" w:rsidRDefault="008B244D">
            <w:r>
              <w:t>Q06601</w:t>
            </w:r>
          </w:p>
        </w:tc>
        <w:tc>
          <w:tcPr>
            <w:tcW w:w="4320" w:type="dxa"/>
          </w:tcPr>
          <w:p w14:paraId="33D1D239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  <w:t>Dados Faltantes: 288994 (98.39%)</w:t>
            </w:r>
          </w:p>
        </w:tc>
      </w:tr>
      <w:tr w:rsidR="009E612E" w:rsidRPr="00B203EB" w14:paraId="1B02D629" w14:textId="77777777">
        <w:tc>
          <w:tcPr>
            <w:tcW w:w="4320" w:type="dxa"/>
          </w:tcPr>
          <w:p w14:paraId="64A0E15E" w14:textId="77777777" w:rsidR="009E612E" w:rsidRDefault="008B244D">
            <w:r>
              <w:t>Q067</w:t>
            </w:r>
          </w:p>
        </w:tc>
        <w:tc>
          <w:tcPr>
            <w:tcW w:w="4320" w:type="dxa"/>
          </w:tcPr>
          <w:p w14:paraId="0AF2ADD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4732</w:t>
            </w:r>
            <w:r w:rsidRPr="00B203EB">
              <w:rPr>
                <w:lang w:val="pt-BR"/>
              </w:rPr>
              <w:br/>
              <w:t>Dados Faltantes: 288994 (98.39%)</w:t>
            </w:r>
          </w:p>
        </w:tc>
      </w:tr>
      <w:tr w:rsidR="009E612E" w:rsidRPr="00B203EB" w14:paraId="5316954F" w14:textId="77777777">
        <w:tc>
          <w:tcPr>
            <w:tcW w:w="4320" w:type="dxa"/>
          </w:tcPr>
          <w:p w14:paraId="56DEB551" w14:textId="77777777" w:rsidR="009E612E" w:rsidRDefault="008B244D">
            <w:r>
              <w:t>Q068</w:t>
            </w:r>
          </w:p>
        </w:tc>
        <w:tc>
          <w:tcPr>
            <w:tcW w:w="4320" w:type="dxa"/>
          </w:tcPr>
          <w:p w14:paraId="38DEB6C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6066DF50" w14:textId="77777777">
        <w:tc>
          <w:tcPr>
            <w:tcW w:w="4320" w:type="dxa"/>
          </w:tcPr>
          <w:p w14:paraId="246AC733" w14:textId="77777777" w:rsidR="009E612E" w:rsidRDefault="008B244D">
            <w:r>
              <w:t>Q11006</w:t>
            </w:r>
          </w:p>
        </w:tc>
        <w:tc>
          <w:tcPr>
            <w:tcW w:w="4320" w:type="dxa"/>
          </w:tcPr>
          <w:p w14:paraId="2F68BEA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 xml:space="preserve">Total de Valores: </w:t>
            </w:r>
            <w:r w:rsidRPr="00B203EB">
              <w:rPr>
                <w:lang w:val="pt-BR"/>
              </w:rPr>
              <w:t>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74CD38AC" w14:textId="77777777">
        <w:tc>
          <w:tcPr>
            <w:tcW w:w="4320" w:type="dxa"/>
          </w:tcPr>
          <w:p w14:paraId="6591E750" w14:textId="77777777" w:rsidR="009E612E" w:rsidRDefault="008B244D">
            <w:r>
              <w:t>R034</w:t>
            </w:r>
          </w:p>
        </w:tc>
        <w:tc>
          <w:tcPr>
            <w:tcW w:w="4320" w:type="dxa"/>
          </w:tcPr>
          <w:p w14:paraId="2963CD7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21628</w:t>
            </w:r>
            <w:r w:rsidRPr="00B203EB">
              <w:rPr>
                <w:lang w:val="pt-BR"/>
              </w:rPr>
              <w:br/>
              <w:t>Dados Faltantes: 272098 (92.64%)</w:t>
            </w:r>
          </w:p>
        </w:tc>
      </w:tr>
      <w:tr w:rsidR="009E612E" w:rsidRPr="00B203EB" w14:paraId="62EDFBFC" w14:textId="77777777">
        <w:tc>
          <w:tcPr>
            <w:tcW w:w="4320" w:type="dxa"/>
          </w:tcPr>
          <w:p w14:paraId="00040969" w14:textId="77777777" w:rsidR="009E612E" w:rsidRDefault="008B244D">
            <w:r>
              <w:t>T001</w:t>
            </w:r>
          </w:p>
        </w:tc>
        <w:tc>
          <w:tcPr>
            <w:tcW w:w="4320" w:type="dxa"/>
          </w:tcPr>
          <w:p w14:paraId="35E9BC6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90846</w:t>
            </w:r>
            <w:r w:rsidRPr="00B203EB">
              <w:rPr>
                <w:lang w:val="pt-BR"/>
              </w:rPr>
              <w:br/>
              <w:t>Dados Faltantes: 202880 (69.07%)</w:t>
            </w:r>
          </w:p>
        </w:tc>
      </w:tr>
      <w:tr w:rsidR="009E612E" w:rsidRPr="00B203EB" w14:paraId="5966C1A7" w14:textId="77777777">
        <w:tc>
          <w:tcPr>
            <w:tcW w:w="4320" w:type="dxa"/>
          </w:tcPr>
          <w:p w14:paraId="5EE8D334" w14:textId="77777777" w:rsidR="009E612E" w:rsidRDefault="008B244D">
            <w:r>
              <w:t>H004</w:t>
            </w:r>
          </w:p>
        </w:tc>
        <w:tc>
          <w:tcPr>
            <w:tcW w:w="4320" w:type="dxa"/>
          </w:tcPr>
          <w:p w14:paraId="24FB57DF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26532</w:t>
            </w:r>
            <w:r w:rsidRPr="00B203EB">
              <w:rPr>
                <w:lang w:val="pt-BR"/>
              </w:rPr>
              <w:br/>
              <w:t>Dados Faltantes: 267194 (90.97%)</w:t>
            </w:r>
          </w:p>
        </w:tc>
      </w:tr>
      <w:tr w:rsidR="009E612E" w:rsidRPr="00B203EB" w14:paraId="7B9DA924" w14:textId="77777777">
        <w:tc>
          <w:tcPr>
            <w:tcW w:w="4320" w:type="dxa"/>
          </w:tcPr>
          <w:p w14:paraId="562013FC" w14:textId="77777777" w:rsidR="009E612E" w:rsidRDefault="008B244D">
            <w:r>
              <w:t>H010</w:t>
            </w:r>
          </w:p>
        </w:tc>
        <w:tc>
          <w:tcPr>
            <w:tcW w:w="4320" w:type="dxa"/>
          </w:tcPr>
          <w:p w14:paraId="27AB8F1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 xml:space="preserve">Total de </w:t>
            </w:r>
            <w:r w:rsidRPr="00B203EB">
              <w:rPr>
                <w:lang w:val="pt-BR"/>
              </w:rPr>
              <w:t>Valores: 9677</w:t>
            </w:r>
            <w:r w:rsidRPr="00B203EB">
              <w:rPr>
                <w:lang w:val="pt-BR"/>
              </w:rPr>
              <w:br/>
              <w:t>Dados Faltantes: 284049 (96.71%)</w:t>
            </w:r>
          </w:p>
        </w:tc>
      </w:tr>
      <w:tr w:rsidR="009E612E" w:rsidRPr="00B203EB" w14:paraId="3F57864A" w14:textId="77777777">
        <w:tc>
          <w:tcPr>
            <w:tcW w:w="4320" w:type="dxa"/>
          </w:tcPr>
          <w:p w14:paraId="6A6EBBF8" w14:textId="77777777" w:rsidR="009E612E" w:rsidRDefault="008B244D">
            <w:r>
              <w:t>V0001</w:t>
            </w:r>
          </w:p>
        </w:tc>
        <w:tc>
          <w:tcPr>
            <w:tcW w:w="4320" w:type="dxa"/>
          </w:tcPr>
          <w:p w14:paraId="352DF68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293726</w:t>
            </w:r>
            <w:r w:rsidRPr="00B203EB">
              <w:rPr>
                <w:lang w:val="pt-BR"/>
              </w:rPr>
              <w:br/>
              <w:t>Dados Faltantes: 0 (0.0%)</w:t>
            </w:r>
          </w:p>
        </w:tc>
      </w:tr>
      <w:tr w:rsidR="009E612E" w:rsidRPr="00B203EB" w14:paraId="031E2E89" w14:textId="77777777">
        <w:tc>
          <w:tcPr>
            <w:tcW w:w="4320" w:type="dxa"/>
          </w:tcPr>
          <w:p w14:paraId="1BC79848" w14:textId="77777777" w:rsidR="009E612E" w:rsidRDefault="008B244D">
            <w:r>
              <w:t>V0026</w:t>
            </w:r>
          </w:p>
        </w:tc>
        <w:tc>
          <w:tcPr>
            <w:tcW w:w="4320" w:type="dxa"/>
          </w:tcPr>
          <w:p w14:paraId="5329BC00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293726</w:t>
            </w:r>
            <w:r w:rsidRPr="00B203EB">
              <w:rPr>
                <w:lang w:val="pt-BR"/>
              </w:rPr>
              <w:br/>
              <w:t>Dados Faltantes: 0 (0.0%)</w:t>
            </w:r>
          </w:p>
        </w:tc>
      </w:tr>
      <w:tr w:rsidR="009E612E" w:rsidRPr="00B203EB" w14:paraId="361D5F53" w14:textId="77777777">
        <w:tc>
          <w:tcPr>
            <w:tcW w:w="4320" w:type="dxa"/>
          </w:tcPr>
          <w:p w14:paraId="37EBEBC7" w14:textId="77777777" w:rsidR="009E612E" w:rsidRDefault="008B244D">
            <w:r>
              <w:t>V0031</w:t>
            </w:r>
          </w:p>
        </w:tc>
        <w:tc>
          <w:tcPr>
            <w:tcW w:w="4320" w:type="dxa"/>
          </w:tcPr>
          <w:p w14:paraId="70C0F900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293726</w:t>
            </w:r>
            <w:r w:rsidRPr="00B203EB">
              <w:rPr>
                <w:lang w:val="pt-BR"/>
              </w:rPr>
              <w:br/>
              <w:t>Dados Faltantes: 0 (0.0%)</w:t>
            </w:r>
          </w:p>
        </w:tc>
      </w:tr>
      <w:tr w:rsidR="009E612E" w:rsidRPr="00B203EB" w14:paraId="1D68144D" w14:textId="77777777">
        <w:tc>
          <w:tcPr>
            <w:tcW w:w="4320" w:type="dxa"/>
          </w:tcPr>
          <w:p w14:paraId="1FDEC367" w14:textId="77777777" w:rsidR="009E612E" w:rsidRDefault="008B244D">
            <w:r>
              <w:t>B001</w:t>
            </w:r>
          </w:p>
        </w:tc>
        <w:tc>
          <w:tcPr>
            <w:tcW w:w="4320" w:type="dxa"/>
          </w:tcPr>
          <w:p w14:paraId="3FFB0E80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</w:t>
            </w:r>
            <w:r w:rsidRPr="00B203EB">
              <w:rPr>
                <w:lang w:val="pt-BR"/>
              </w:rPr>
              <w:t>s Faltantes: 14344 (4.88%)</w:t>
            </w:r>
          </w:p>
        </w:tc>
      </w:tr>
      <w:tr w:rsidR="009E612E" w:rsidRPr="00B203EB" w14:paraId="1CACD022" w14:textId="77777777">
        <w:tc>
          <w:tcPr>
            <w:tcW w:w="4320" w:type="dxa"/>
          </w:tcPr>
          <w:p w14:paraId="3CDF929C" w14:textId="77777777" w:rsidR="009E612E" w:rsidRDefault="008B244D">
            <w:r>
              <w:t>C006</w:t>
            </w:r>
          </w:p>
        </w:tc>
        <w:tc>
          <w:tcPr>
            <w:tcW w:w="4320" w:type="dxa"/>
          </w:tcPr>
          <w:p w14:paraId="68082CD5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4DFB1A0B" w14:textId="77777777">
        <w:tc>
          <w:tcPr>
            <w:tcW w:w="4320" w:type="dxa"/>
          </w:tcPr>
          <w:p w14:paraId="2CB95948" w14:textId="77777777" w:rsidR="009E612E" w:rsidRDefault="008B244D">
            <w:r>
              <w:lastRenderedPageBreak/>
              <w:t>C009</w:t>
            </w:r>
          </w:p>
        </w:tc>
        <w:tc>
          <w:tcPr>
            <w:tcW w:w="4320" w:type="dxa"/>
          </w:tcPr>
          <w:p w14:paraId="5DA2EA15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04E8C575" w14:textId="77777777">
        <w:tc>
          <w:tcPr>
            <w:tcW w:w="4320" w:type="dxa"/>
          </w:tcPr>
          <w:p w14:paraId="3522FFD9" w14:textId="77777777" w:rsidR="009E612E" w:rsidRDefault="008B244D">
            <w:r>
              <w:t>C011</w:t>
            </w:r>
          </w:p>
        </w:tc>
        <w:tc>
          <w:tcPr>
            <w:tcW w:w="4320" w:type="dxa"/>
          </w:tcPr>
          <w:p w14:paraId="1ABDF83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242444</w:t>
            </w:r>
            <w:r w:rsidRPr="00B203EB">
              <w:rPr>
                <w:lang w:val="pt-BR"/>
              </w:rPr>
              <w:br/>
              <w:t>Dados Faltantes: 51282 (17.46%)</w:t>
            </w:r>
          </w:p>
        </w:tc>
      </w:tr>
      <w:tr w:rsidR="009E612E" w:rsidRPr="00B203EB" w14:paraId="5075DFC7" w14:textId="77777777">
        <w:tc>
          <w:tcPr>
            <w:tcW w:w="4320" w:type="dxa"/>
          </w:tcPr>
          <w:p w14:paraId="70EBBAB2" w14:textId="77777777" w:rsidR="009E612E" w:rsidRDefault="008B244D">
            <w:r>
              <w:t>D001</w:t>
            </w:r>
          </w:p>
        </w:tc>
        <w:tc>
          <w:tcPr>
            <w:tcW w:w="4320" w:type="dxa"/>
          </w:tcPr>
          <w:p w14:paraId="1E662A6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261595</w:t>
            </w:r>
            <w:r w:rsidRPr="00B203EB">
              <w:rPr>
                <w:lang w:val="pt-BR"/>
              </w:rPr>
              <w:br/>
              <w:t xml:space="preserve">Dados </w:t>
            </w:r>
            <w:r w:rsidRPr="00B203EB">
              <w:rPr>
                <w:lang w:val="pt-BR"/>
              </w:rPr>
              <w:t>Faltantes: 32131 (10.94%)</w:t>
            </w:r>
          </w:p>
        </w:tc>
      </w:tr>
      <w:tr w:rsidR="009E612E" w:rsidRPr="00B203EB" w14:paraId="24EBE89D" w14:textId="77777777">
        <w:tc>
          <w:tcPr>
            <w:tcW w:w="4320" w:type="dxa"/>
          </w:tcPr>
          <w:p w14:paraId="5516A2C5" w14:textId="77777777" w:rsidR="009E612E" w:rsidRDefault="008B244D">
            <w:r>
              <w:t>D00301</w:t>
            </w:r>
          </w:p>
        </w:tc>
        <w:tc>
          <w:tcPr>
            <w:tcW w:w="4320" w:type="dxa"/>
          </w:tcPr>
          <w:p w14:paraId="606F325C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78261</w:t>
            </w:r>
            <w:r w:rsidRPr="00B203EB">
              <w:rPr>
                <w:lang w:val="pt-BR"/>
              </w:rPr>
              <w:br/>
              <w:t>Dados Faltantes: 215465 (73.36%)</w:t>
            </w:r>
          </w:p>
        </w:tc>
      </w:tr>
      <w:tr w:rsidR="009E612E" w:rsidRPr="00B203EB" w14:paraId="4D2BEFEB" w14:textId="77777777">
        <w:tc>
          <w:tcPr>
            <w:tcW w:w="4320" w:type="dxa"/>
          </w:tcPr>
          <w:p w14:paraId="094785D0" w14:textId="77777777" w:rsidR="009E612E" w:rsidRDefault="008B244D">
            <w:r>
              <w:t>D00901</w:t>
            </w:r>
          </w:p>
        </w:tc>
        <w:tc>
          <w:tcPr>
            <w:tcW w:w="4320" w:type="dxa"/>
          </w:tcPr>
          <w:p w14:paraId="17E5279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178013</w:t>
            </w:r>
            <w:r w:rsidRPr="00B203EB">
              <w:rPr>
                <w:lang w:val="pt-BR"/>
              </w:rPr>
              <w:br/>
              <w:t>Dados Faltantes: 115713 (39.39%)</w:t>
            </w:r>
          </w:p>
        </w:tc>
      </w:tr>
      <w:tr w:rsidR="009E612E" w:rsidRPr="00B203EB" w14:paraId="62057C2A" w14:textId="77777777">
        <w:tc>
          <w:tcPr>
            <w:tcW w:w="4320" w:type="dxa"/>
          </w:tcPr>
          <w:p w14:paraId="299FE915" w14:textId="77777777" w:rsidR="009E612E" w:rsidRDefault="008B244D">
            <w:r>
              <w:t>E001</w:t>
            </w:r>
          </w:p>
        </w:tc>
        <w:tc>
          <w:tcPr>
            <w:tcW w:w="4320" w:type="dxa"/>
          </w:tcPr>
          <w:p w14:paraId="76BD94E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225563</w:t>
            </w:r>
            <w:r w:rsidRPr="00B203EB">
              <w:rPr>
                <w:lang w:val="pt-BR"/>
              </w:rPr>
              <w:br/>
              <w:t>Dados Faltantes: 68163 (23.21%)</w:t>
            </w:r>
          </w:p>
        </w:tc>
      </w:tr>
      <w:tr w:rsidR="009E612E" w:rsidRPr="00B203EB" w14:paraId="6331B3B2" w14:textId="77777777">
        <w:tc>
          <w:tcPr>
            <w:tcW w:w="4320" w:type="dxa"/>
          </w:tcPr>
          <w:p w14:paraId="07793DFD" w14:textId="77777777" w:rsidR="009E612E" w:rsidRDefault="008B244D">
            <w:r>
              <w:t>E002</w:t>
            </w:r>
          </w:p>
        </w:tc>
        <w:tc>
          <w:tcPr>
            <w:tcW w:w="4320" w:type="dxa"/>
          </w:tcPr>
          <w:p w14:paraId="514BC78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113680</w:t>
            </w:r>
            <w:r w:rsidRPr="00B203EB">
              <w:rPr>
                <w:lang w:val="pt-BR"/>
              </w:rPr>
              <w:br/>
              <w:t>Dados</w:t>
            </w:r>
            <w:r w:rsidRPr="00B203EB">
              <w:rPr>
                <w:lang w:val="pt-BR"/>
              </w:rPr>
              <w:t xml:space="preserve"> Faltantes: 180046 (61.3%)</w:t>
            </w:r>
          </w:p>
        </w:tc>
      </w:tr>
      <w:tr w:rsidR="009E612E" w:rsidRPr="00B203EB" w14:paraId="254FB90F" w14:textId="77777777">
        <w:tc>
          <w:tcPr>
            <w:tcW w:w="4320" w:type="dxa"/>
          </w:tcPr>
          <w:p w14:paraId="04C79BF8" w14:textId="77777777" w:rsidR="009E612E" w:rsidRDefault="008B244D">
            <w:r>
              <w:t>E003</w:t>
            </w:r>
          </w:p>
        </w:tc>
        <w:tc>
          <w:tcPr>
            <w:tcW w:w="4320" w:type="dxa"/>
          </w:tcPr>
          <w:p w14:paraId="78B7269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113335</w:t>
            </w:r>
            <w:r w:rsidRPr="00B203EB">
              <w:rPr>
                <w:lang w:val="pt-BR"/>
              </w:rPr>
              <w:br/>
              <w:t>Dados Faltantes: 180391 (61.41%)</w:t>
            </w:r>
          </w:p>
        </w:tc>
      </w:tr>
      <w:tr w:rsidR="009E612E" w:rsidRPr="00B203EB" w14:paraId="3657F64E" w14:textId="77777777">
        <w:tc>
          <w:tcPr>
            <w:tcW w:w="4320" w:type="dxa"/>
          </w:tcPr>
          <w:p w14:paraId="7E7B3E66" w14:textId="77777777" w:rsidR="009E612E" w:rsidRDefault="008B244D">
            <w:r>
              <w:t>E004</w:t>
            </w:r>
          </w:p>
        </w:tc>
        <w:tc>
          <w:tcPr>
            <w:tcW w:w="4320" w:type="dxa"/>
          </w:tcPr>
          <w:p w14:paraId="5915D9F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106497</w:t>
            </w:r>
            <w:r w:rsidRPr="00B203EB">
              <w:rPr>
                <w:lang w:val="pt-BR"/>
              </w:rPr>
              <w:br/>
              <w:t>Dados Faltantes: 187229 (63.74%)</w:t>
            </w:r>
          </w:p>
        </w:tc>
      </w:tr>
      <w:tr w:rsidR="009E612E" w:rsidRPr="00B203EB" w14:paraId="1536FFC1" w14:textId="77777777">
        <w:tc>
          <w:tcPr>
            <w:tcW w:w="4320" w:type="dxa"/>
          </w:tcPr>
          <w:p w14:paraId="6790E7CC" w14:textId="77777777" w:rsidR="009E612E" w:rsidRDefault="008B244D">
            <w:r>
              <w:t>E01201</w:t>
            </w:r>
          </w:p>
        </w:tc>
        <w:tc>
          <w:tcPr>
            <w:tcW w:w="4320" w:type="dxa"/>
          </w:tcPr>
          <w:p w14:paraId="3D1978A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124399</w:t>
            </w:r>
            <w:r w:rsidRPr="00B203EB">
              <w:rPr>
                <w:lang w:val="pt-BR"/>
              </w:rPr>
              <w:br/>
              <w:t>Dados Faltantes: 169327 (57.65%)</w:t>
            </w:r>
          </w:p>
        </w:tc>
      </w:tr>
      <w:tr w:rsidR="009E612E" w:rsidRPr="00B203EB" w14:paraId="7A9AA447" w14:textId="77777777">
        <w:tc>
          <w:tcPr>
            <w:tcW w:w="4320" w:type="dxa"/>
          </w:tcPr>
          <w:p w14:paraId="79FE5B76" w14:textId="77777777" w:rsidR="009E612E" w:rsidRDefault="008B244D">
            <w:r>
              <w:t>F001011</w:t>
            </w:r>
          </w:p>
        </w:tc>
        <w:tc>
          <w:tcPr>
            <w:tcW w:w="4320" w:type="dxa"/>
          </w:tcPr>
          <w:p w14:paraId="2E07C198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 xml:space="preserve">Total de Valores: </w:t>
            </w:r>
            <w:r w:rsidRPr="00B203EB">
              <w:rPr>
                <w:lang w:val="pt-BR"/>
              </w:rPr>
              <w:t>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0B85A3E3" w14:textId="77777777">
        <w:tc>
          <w:tcPr>
            <w:tcW w:w="4320" w:type="dxa"/>
          </w:tcPr>
          <w:p w14:paraId="199D439D" w14:textId="77777777" w:rsidR="009E612E" w:rsidRDefault="008B244D">
            <w:r>
              <w:t>F007011</w:t>
            </w:r>
          </w:p>
        </w:tc>
        <w:tc>
          <w:tcPr>
            <w:tcW w:w="4320" w:type="dxa"/>
          </w:tcPr>
          <w:p w14:paraId="41378F6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3A864151" w14:textId="77777777">
        <w:tc>
          <w:tcPr>
            <w:tcW w:w="4320" w:type="dxa"/>
          </w:tcPr>
          <w:p w14:paraId="20ECEECB" w14:textId="77777777" w:rsidR="009E612E" w:rsidRDefault="008B244D">
            <w:r>
              <w:t>F008011</w:t>
            </w:r>
          </w:p>
        </w:tc>
        <w:tc>
          <w:tcPr>
            <w:tcW w:w="4320" w:type="dxa"/>
          </w:tcPr>
          <w:p w14:paraId="3C91A57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602FA04E" w14:textId="77777777">
        <w:tc>
          <w:tcPr>
            <w:tcW w:w="4320" w:type="dxa"/>
          </w:tcPr>
          <w:p w14:paraId="4B848DE7" w14:textId="77777777" w:rsidR="009E612E" w:rsidRDefault="008B244D">
            <w:r>
              <w:t>VDF001</w:t>
            </w:r>
          </w:p>
        </w:tc>
        <w:tc>
          <w:tcPr>
            <w:tcW w:w="4320" w:type="dxa"/>
          </w:tcPr>
          <w:p w14:paraId="3744A9B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1CB79666" w14:textId="77777777">
        <w:tc>
          <w:tcPr>
            <w:tcW w:w="4320" w:type="dxa"/>
          </w:tcPr>
          <w:p w14:paraId="1E25AD79" w14:textId="77777777" w:rsidR="009E612E" w:rsidRDefault="008B244D">
            <w:r>
              <w:t>G060</w:t>
            </w:r>
          </w:p>
        </w:tc>
        <w:tc>
          <w:tcPr>
            <w:tcW w:w="4320" w:type="dxa"/>
          </w:tcPr>
          <w:p w14:paraId="267CCC55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 xml:space="preserve">Total de </w:t>
            </w:r>
            <w:r w:rsidRPr="00B203EB">
              <w:rPr>
                <w:lang w:val="pt-BR"/>
              </w:rPr>
              <w:t>Valores: 4173</w:t>
            </w:r>
            <w:r w:rsidRPr="00B203EB">
              <w:rPr>
                <w:lang w:val="pt-BR"/>
              </w:rPr>
              <w:br/>
              <w:t>Dados Faltantes: 289553 (98.58%)</w:t>
            </w:r>
          </w:p>
        </w:tc>
      </w:tr>
      <w:tr w:rsidR="009E612E" w:rsidRPr="00B203EB" w14:paraId="785D0C8C" w14:textId="77777777">
        <w:tc>
          <w:tcPr>
            <w:tcW w:w="4320" w:type="dxa"/>
          </w:tcPr>
          <w:p w14:paraId="4A117F67" w14:textId="77777777" w:rsidR="009E612E" w:rsidRDefault="008B244D">
            <w:r>
              <w:t>I00102</w:t>
            </w:r>
          </w:p>
        </w:tc>
        <w:tc>
          <w:tcPr>
            <w:tcW w:w="4320" w:type="dxa"/>
          </w:tcPr>
          <w:p w14:paraId="1C515CAD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77F021B2" w14:textId="77777777">
        <w:tc>
          <w:tcPr>
            <w:tcW w:w="4320" w:type="dxa"/>
          </w:tcPr>
          <w:p w14:paraId="24B73D70" w14:textId="77777777" w:rsidR="009E612E" w:rsidRDefault="008B244D">
            <w:r>
              <w:lastRenderedPageBreak/>
              <w:t>I00401</w:t>
            </w:r>
          </w:p>
        </w:tc>
        <w:tc>
          <w:tcPr>
            <w:tcW w:w="4320" w:type="dxa"/>
          </w:tcPr>
          <w:p w14:paraId="24BCBECA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31627</w:t>
            </w:r>
            <w:r w:rsidRPr="00B203EB">
              <w:rPr>
                <w:lang w:val="pt-BR"/>
              </w:rPr>
              <w:br/>
              <w:t>Dados Faltantes: 262099 (89.23%)</w:t>
            </w:r>
          </w:p>
        </w:tc>
      </w:tr>
      <w:tr w:rsidR="009E612E" w:rsidRPr="00B203EB" w14:paraId="09EDA40F" w14:textId="77777777">
        <w:tc>
          <w:tcPr>
            <w:tcW w:w="4320" w:type="dxa"/>
          </w:tcPr>
          <w:p w14:paraId="5249B375" w14:textId="77777777" w:rsidR="009E612E" w:rsidRDefault="008B244D">
            <w:r>
              <w:t>I00402</w:t>
            </w:r>
          </w:p>
        </w:tc>
        <w:tc>
          <w:tcPr>
            <w:tcW w:w="4320" w:type="dxa"/>
          </w:tcPr>
          <w:p w14:paraId="70766AD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31627</w:t>
            </w:r>
            <w:r w:rsidRPr="00B203EB">
              <w:rPr>
                <w:lang w:val="pt-BR"/>
              </w:rPr>
              <w:br/>
              <w:t>Dados Faltantes: 262099 (89.23%)</w:t>
            </w:r>
          </w:p>
        </w:tc>
      </w:tr>
      <w:tr w:rsidR="009E612E" w:rsidRPr="00B203EB" w14:paraId="0D805EDB" w14:textId="77777777">
        <w:tc>
          <w:tcPr>
            <w:tcW w:w="4320" w:type="dxa"/>
          </w:tcPr>
          <w:p w14:paraId="7CBB80ED" w14:textId="77777777" w:rsidR="009E612E" w:rsidRDefault="008B244D">
            <w:r>
              <w:t>I00403</w:t>
            </w:r>
          </w:p>
        </w:tc>
        <w:tc>
          <w:tcPr>
            <w:tcW w:w="4320" w:type="dxa"/>
          </w:tcPr>
          <w:p w14:paraId="404E0E1E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31627</w:t>
            </w:r>
            <w:r w:rsidRPr="00B203EB">
              <w:rPr>
                <w:lang w:val="pt-BR"/>
              </w:rPr>
              <w:br/>
              <w:t>Dados Faltantes: 262099 (89.23%)</w:t>
            </w:r>
          </w:p>
        </w:tc>
      </w:tr>
      <w:tr w:rsidR="009E612E" w:rsidRPr="00B203EB" w14:paraId="56C7A24E" w14:textId="77777777">
        <w:tc>
          <w:tcPr>
            <w:tcW w:w="4320" w:type="dxa"/>
          </w:tcPr>
          <w:p w14:paraId="10C3B5C1" w14:textId="77777777" w:rsidR="009E612E" w:rsidRDefault="008B244D">
            <w:r>
              <w:t>J00101</w:t>
            </w:r>
          </w:p>
        </w:tc>
        <w:tc>
          <w:tcPr>
            <w:tcW w:w="4320" w:type="dxa"/>
          </w:tcPr>
          <w:p w14:paraId="3F20577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0E5947F6" w14:textId="77777777">
        <w:tc>
          <w:tcPr>
            <w:tcW w:w="4320" w:type="dxa"/>
          </w:tcPr>
          <w:p w14:paraId="43AA67C6" w14:textId="77777777" w:rsidR="009E612E" w:rsidRDefault="008B244D">
            <w:r>
              <w:t>J002</w:t>
            </w:r>
          </w:p>
        </w:tc>
        <w:tc>
          <w:tcPr>
            <w:tcW w:w="4320" w:type="dxa"/>
          </w:tcPr>
          <w:p w14:paraId="7B5BDDCF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28B4B411" w14:textId="77777777">
        <w:tc>
          <w:tcPr>
            <w:tcW w:w="4320" w:type="dxa"/>
          </w:tcPr>
          <w:p w14:paraId="122A624A" w14:textId="77777777" w:rsidR="009E612E" w:rsidRDefault="008B244D">
            <w:r>
              <w:t>J00402</w:t>
            </w:r>
          </w:p>
        </w:tc>
        <w:tc>
          <w:tcPr>
            <w:tcW w:w="4320" w:type="dxa"/>
          </w:tcPr>
          <w:p w14:paraId="7F097404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21952</w:t>
            </w:r>
            <w:r w:rsidRPr="00B203EB">
              <w:rPr>
                <w:lang w:val="pt-BR"/>
              </w:rPr>
              <w:br/>
              <w:t>Dados Faltantes: 271774 (92.53%)</w:t>
            </w:r>
          </w:p>
        </w:tc>
      </w:tr>
      <w:tr w:rsidR="009E612E" w:rsidRPr="00B203EB" w14:paraId="4F767FD1" w14:textId="77777777">
        <w:tc>
          <w:tcPr>
            <w:tcW w:w="4320" w:type="dxa"/>
          </w:tcPr>
          <w:p w14:paraId="376CB855" w14:textId="77777777" w:rsidR="009E612E" w:rsidRDefault="008B244D">
            <w:r>
              <w:t>J00404</w:t>
            </w:r>
          </w:p>
        </w:tc>
        <w:tc>
          <w:tcPr>
            <w:tcW w:w="4320" w:type="dxa"/>
          </w:tcPr>
          <w:p w14:paraId="60E86BA5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21952</w:t>
            </w:r>
            <w:r w:rsidRPr="00B203EB">
              <w:rPr>
                <w:lang w:val="pt-BR"/>
              </w:rPr>
              <w:br/>
              <w:t>Dados Faltantes: 271774 (92.53%)</w:t>
            </w:r>
          </w:p>
        </w:tc>
      </w:tr>
      <w:tr w:rsidR="009E612E" w:rsidRPr="00B203EB" w14:paraId="25E03CCA" w14:textId="77777777">
        <w:tc>
          <w:tcPr>
            <w:tcW w:w="4320" w:type="dxa"/>
          </w:tcPr>
          <w:p w14:paraId="10125DD4" w14:textId="77777777" w:rsidR="009E612E" w:rsidRDefault="008B244D">
            <w:r>
              <w:t>J007</w:t>
            </w:r>
          </w:p>
        </w:tc>
        <w:tc>
          <w:tcPr>
            <w:tcW w:w="4320" w:type="dxa"/>
          </w:tcPr>
          <w:p w14:paraId="2BA64CE2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55A958A7" w14:textId="77777777">
        <w:tc>
          <w:tcPr>
            <w:tcW w:w="4320" w:type="dxa"/>
          </w:tcPr>
          <w:p w14:paraId="2688DE30" w14:textId="77777777" w:rsidR="009E612E" w:rsidRDefault="008B244D">
            <w:r>
              <w:t>J00801</w:t>
            </w:r>
          </w:p>
        </w:tc>
        <w:tc>
          <w:tcPr>
            <w:tcW w:w="4320" w:type="dxa"/>
          </w:tcPr>
          <w:p w14:paraId="6BC091E1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79823</w:t>
            </w:r>
            <w:r w:rsidRPr="00B203EB">
              <w:rPr>
                <w:lang w:val="pt-BR"/>
              </w:rPr>
              <w:br/>
              <w:t>Dados Faltantes: 213903 (72.82%)</w:t>
            </w:r>
          </w:p>
        </w:tc>
      </w:tr>
      <w:tr w:rsidR="009E612E" w:rsidRPr="00B203EB" w14:paraId="295E84F2" w14:textId="77777777">
        <w:tc>
          <w:tcPr>
            <w:tcW w:w="4320" w:type="dxa"/>
          </w:tcPr>
          <w:p w14:paraId="5CBAD881" w14:textId="77777777" w:rsidR="009E612E" w:rsidRDefault="008B244D">
            <w:r>
              <w:t>J009</w:t>
            </w:r>
          </w:p>
        </w:tc>
        <w:tc>
          <w:tcPr>
            <w:tcW w:w="4320" w:type="dxa"/>
          </w:tcPr>
          <w:p w14:paraId="0710C4E7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279382</w:t>
            </w:r>
            <w:r w:rsidRPr="00B203EB">
              <w:rPr>
                <w:lang w:val="pt-BR"/>
              </w:rPr>
              <w:br/>
              <w:t>Dados Faltantes: 14344 (4.88%)</w:t>
            </w:r>
          </w:p>
        </w:tc>
      </w:tr>
      <w:tr w:rsidR="009E612E" w:rsidRPr="00B203EB" w14:paraId="17B1DD5C" w14:textId="77777777">
        <w:tc>
          <w:tcPr>
            <w:tcW w:w="4320" w:type="dxa"/>
          </w:tcPr>
          <w:p w14:paraId="2A1F0624" w14:textId="77777777" w:rsidR="009E612E" w:rsidRDefault="008B244D">
            <w:r>
              <w:t>J01502</w:t>
            </w:r>
          </w:p>
        </w:tc>
        <w:tc>
          <w:tcPr>
            <w:tcW w:w="4320" w:type="dxa"/>
          </w:tcPr>
          <w:p w14:paraId="033B5ED6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46914</w:t>
            </w:r>
            <w:r w:rsidRPr="00B203EB">
              <w:rPr>
                <w:lang w:val="pt-BR"/>
              </w:rPr>
              <w:br/>
              <w:t>Dados Faltantes: 246812 (84.03%)</w:t>
            </w:r>
          </w:p>
        </w:tc>
      </w:tr>
      <w:tr w:rsidR="009E612E" w:rsidRPr="00B203EB" w14:paraId="6CDF167A" w14:textId="77777777">
        <w:tc>
          <w:tcPr>
            <w:tcW w:w="4320" w:type="dxa"/>
          </w:tcPr>
          <w:p w14:paraId="1D85CCF2" w14:textId="77777777" w:rsidR="009E612E" w:rsidRDefault="008B244D">
            <w:r>
              <w:t>J02702</w:t>
            </w:r>
          </w:p>
        </w:tc>
        <w:tc>
          <w:tcPr>
            <w:tcW w:w="4320" w:type="dxa"/>
          </w:tcPr>
          <w:p w14:paraId="31142513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40357</w:t>
            </w:r>
            <w:r w:rsidRPr="00B203EB">
              <w:rPr>
                <w:lang w:val="pt-BR"/>
              </w:rPr>
              <w:br/>
              <w:t>Dados Faltantes: 253369 (86.26%)</w:t>
            </w:r>
          </w:p>
        </w:tc>
      </w:tr>
      <w:tr w:rsidR="009E612E" w:rsidRPr="00B203EB" w14:paraId="604ECA4A" w14:textId="77777777">
        <w:tc>
          <w:tcPr>
            <w:tcW w:w="4320" w:type="dxa"/>
          </w:tcPr>
          <w:p w14:paraId="456E3896" w14:textId="77777777" w:rsidR="009E612E" w:rsidRDefault="008B244D">
            <w:r>
              <w:t>L033</w:t>
            </w:r>
          </w:p>
        </w:tc>
        <w:tc>
          <w:tcPr>
            <w:tcW w:w="4320" w:type="dxa"/>
          </w:tcPr>
          <w:p w14:paraId="307DAC7B" w14:textId="77777777" w:rsidR="009E612E" w:rsidRPr="00B203EB" w:rsidRDefault="008B244D">
            <w:pPr>
              <w:rPr>
                <w:lang w:val="pt-BR"/>
              </w:rPr>
            </w:pPr>
            <w:r w:rsidRPr="00B203EB">
              <w:rPr>
                <w:lang w:val="pt-BR"/>
              </w:rPr>
              <w:t>Total de Valores: 3683</w:t>
            </w:r>
            <w:r w:rsidRPr="00B203EB">
              <w:rPr>
                <w:lang w:val="pt-BR"/>
              </w:rPr>
              <w:br/>
              <w:t>Dados Faltantes: 290043 (98.75%)</w:t>
            </w:r>
          </w:p>
        </w:tc>
      </w:tr>
    </w:tbl>
    <w:p w14:paraId="4BFDA29E" w14:textId="77777777" w:rsidR="008B244D" w:rsidRPr="00B203EB" w:rsidRDefault="008B244D">
      <w:pPr>
        <w:rPr>
          <w:lang w:val="pt-BR"/>
        </w:rPr>
      </w:pPr>
    </w:p>
    <w:sectPr w:rsidR="008B244D" w:rsidRPr="00B203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44D"/>
    <w:rsid w:val="009E612E"/>
    <w:rsid w:val="00AA1D8D"/>
    <w:rsid w:val="00B203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261E689-6B70-46AA-9D96-DB637F1D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Layla Silva</cp:lastModifiedBy>
  <cp:revision>2</cp:revision>
  <dcterms:created xsi:type="dcterms:W3CDTF">2013-12-23T23:15:00Z</dcterms:created>
  <dcterms:modified xsi:type="dcterms:W3CDTF">2025-04-03T23:36:00Z</dcterms:modified>
  <cp:category/>
</cp:coreProperties>
</file>